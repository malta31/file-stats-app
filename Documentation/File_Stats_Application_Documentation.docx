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88D0" w14:textId="77777777" w:rsidR="00E958A0" w:rsidRDefault="00000000">
      <w:pPr>
        <w:pStyle w:val="Titolo"/>
      </w:pPr>
      <w:r>
        <w:t>File Stats Application</w:t>
      </w:r>
    </w:p>
    <w:p w14:paraId="5D836FB9" w14:textId="77777777" w:rsidR="00E958A0" w:rsidRDefault="00000000">
      <w:r>
        <w:t>File Stats Application</w:t>
      </w:r>
    </w:p>
    <w:p w14:paraId="1661F615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 xml:space="preserve">Questo progetto è un'applicazione Node.js basata su </w:t>
      </w:r>
      <w:proofErr w:type="spellStart"/>
      <w:r w:rsidRPr="0043243A">
        <w:rPr>
          <w:lang w:val="it-IT"/>
        </w:rPr>
        <w:t>NestJS</w:t>
      </w:r>
      <w:proofErr w:type="spellEnd"/>
      <w:r w:rsidRPr="0043243A">
        <w:rPr>
          <w:lang w:val="it-IT"/>
        </w:rPr>
        <w:t xml:space="preserve"> che fornisce funzionalità per analizzare le statistiche di un file, sia da un percorso locale che da un URL remoto.</w:t>
      </w:r>
    </w:p>
    <w:p w14:paraId="472A505B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 xml:space="preserve">L'applicazione calcola il numero totale di parole, lettere, spazi nel file e individua le parole che si ripetono più di </w:t>
      </w:r>
      <w:proofErr w:type="gramStart"/>
      <w:r w:rsidRPr="0043243A">
        <w:rPr>
          <w:lang w:val="it-IT"/>
        </w:rPr>
        <w:t>10</w:t>
      </w:r>
      <w:proofErr w:type="gramEnd"/>
      <w:r w:rsidRPr="0043243A">
        <w:rPr>
          <w:lang w:val="it-IT"/>
        </w:rPr>
        <w:t xml:space="preserve"> volte.</w:t>
      </w:r>
    </w:p>
    <w:p w14:paraId="3D598CE6" w14:textId="77777777" w:rsidR="00E958A0" w:rsidRPr="0043243A" w:rsidRDefault="00000000">
      <w:pPr>
        <w:pStyle w:val="Titolo1"/>
        <w:rPr>
          <w:lang w:val="it-IT"/>
        </w:rPr>
      </w:pPr>
      <w:r w:rsidRPr="0043243A">
        <w:rPr>
          <w:lang w:val="it-IT"/>
        </w:rPr>
        <w:t>Requisiti</w:t>
      </w:r>
    </w:p>
    <w:p w14:paraId="2F7F253A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>Node.js (versione 12 o superiore)</w:t>
      </w:r>
    </w:p>
    <w:p w14:paraId="3BC3FB76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>Docker (versione 18 o superiore)</w:t>
      </w:r>
    </w:p>
    <w:p w14:paraId="6892AC17" w14:textId="77777777" w:rsidR="00E958A0" w:rsidRPr="0043243A" w:rsidRDefault="00000000">
      <w:pPr>
        <w:rPr>
          <w:lang w:val="it-IT"/>
        </w:rPr>
      </w:pPr>
      <w:proofErr w:type="spellStart"/>
      <w:r w:rsidRPr="0043243A">
        <w:rPr>
          <w:lang w:val="it-IT"/>
        </w:rPr>
        <w:t>npm</w:t>
      </w:r>
      <w:proofErr w:type="spellEnd"/>
      <w:r w:rsidRPr="0043243A">
        <w:rPr>
          <w:lang w:val="it-IT"/>
        </w:rPr>
        <w:t xml:space="preserve"> (o </w:t>
      </w:r>
      <w:proofErr w:type="spellStart"/>
      <w:r w:rsidRPr="0043243A">
        <w:rPr>
          <w:lang w:val="it-IT"/>
        </w:rPr>
        <w:t>yarn</w:t>
      </w:r>
      <w:proofErr w:type="spellEnd"/>
      <w:r w:rsidRPr="0043243A">
        <w:rPr>
          <w:lang w:val="it-IT"/>
        </w:rPr>
        <w:t>)</w:t>
      </w:r>
    </w:p>
    <w:p w14:paraId="5DE0E078" w14:textId="77777777" w:rsidR="00E958A0" w:rsidRDefault="00000000">
      <w:pPr>
        <w:pStyle w:val="Titolo1"/>
      </w:pPr>
      <w:proofErr w:type="spellStart"/>
      <w:r>
        <w:t>Struttura</w:t>
      </w:r>
      <w:proofErr w:type="spellEnd"/>
      <w:r>
        <w:t xml:space="preserve"> del Progetto</w:t>
      </w:r>
    </w:p>
    <w:p w14:paraId="17104DF0" w14:textId="77777777" w:rsidR="00E958A0" w:rsidRPr="0043243A" w:rsidRDefault="00000000">
      <w:pPr>
        <w:pStyle w:val="Puntoelenco"/>
        <w:rPr>
          <w:lang w:val="it-IT"/>
        </w:rPr>
      </w:pPr>
      <w:proofErr w:type="spellStart"/>
      <w:r w:rsidRPr="0043243A">
        <w:rPr>
          <w:lang w:val="it-IT"/>
        </w:rPr>
        <w:t>src</w:t>
      </w:r>
      <w:proofErr w:type="spellEnd"/>
      <w:r w:rsidRPr="0043243A">
        <w:rPr>
          <w:lang w:val="it-IT"/>
        </w:rPr>
        <w:t xml:space="preserve">/: Contiene il codice sorgente dell'applicazione </w:t>
      </w:r>
      <w:proofErr w:type="spellStart"/>
      <w:r w:rsidRPr="0043243A">
        <w:rPr>
          <w:lang w:val="it-IT"/>
        </w:rPr>
        <w:t>NestJS</w:t>
      </w:r>
      <w:proofErr w:type="spellEnd"/>
      <w:r w:rsidRPr="0043243A">
        <w:rPr>
          <w:lang w:val="it-IT"/>
        </w:rPr>
        <w:t>.</w:t>
      </w:r>
    </w:p>
    <w:p w14:paraId="678AAAB4" w14:textId="77777777" w:rsidR="00E958A0" w:rsidRPr="0043243A" w:rsidRDefault="00000000">
      <w:pPr>
        <w:pStyle w:val="Puntoelenco2"/>
        <w:rPr>
          <w:lang w:val="it-IT"/>
        </w:rPr>
      </w:pPr>
      <w:r w:rsidRPr="0043243A">
        <w:rPr>
          <w:lang w:val="it-IT"/>
        </w:rPr>
        <w:t>file-</w:t>
      </w:r>
      <w:proofErr w:type="spellStart"/>
      <w:r w:rsidRPr="0043243A">
        <w:rPr>
          <w:lang w:val="it-IT"/>
        </w:rPr>
        <w:t>analyzer</w:t>
      </w:r>
      <w:proofErr w:type="spellEnd"/>
      <w:r w:rsidRPr="0043243A">
        <w:rPr>
          <w:lang w:val="it-IT"/>
        </w:rPr>
        <w:t>/: Servizio e logica per analizzare il file.</w:t>
      </w:r>
    </w:p>
    <w:p w14:paraId="4DC3B646" w14:textId="77777777" w:rsidR="00E958A0" w:rsidRPr="0043243A" w:rsidRDefault="00000000">
      <w:pPr>
        <w:pStyle w:val="Puntoelenco2"/>
        <w:rPr>
          <w:lang w:val="it-IT"/>
        </w:rPr>
      </w:pPr>
      <w:r w:rsidRPr="0043243A">
        <w:rPr>
          <w:lang w:val="it-IT"/>
        </w:rPr>
        <w:t>file-</w:t>
      </w:r>
      <w:proofErr w:type="spellStart"/>
      <w:r w:rsidRPr="0043243A">
        <w:rPr>
          <w:lang w:val="it-IT"/>
        </w:rPr>
        <w:t>stats</w:t>
      </w:r>
      <w:proofErr w:type="spellEnd"/>
      <w:r w:rsidRPr="0043243A">
        <w:rPr>
          <w:lang w:val="it-IT"/>
        </w:rPr>
        <w:t>/: Controller per gestire le richieste HTTP e utilizzare il servizio di analisi file.</w:t>
      </w:r>
    </w:p>
    <w:p w14:paraId="68347112" w14:textId="77777777" w:rsidR="00E958A0" w:rsidRPr="0043243A" w:rsidRDefault="00000000">
      <w:pPr>
        <w:pStyle w:val="Titolo1"/>
        <w:rPr>
          <w:lang w:val="it-IT"/>
        </w:rPr>
      </w:pPr>
      <w:r w:rsidRPr="0043243A">
        <w:rPr>
          <w:lang w:val="it-IT"/>
        </w:rPr>
        <w:t>Avvio dell'applicazione</w:t>
      </w:r>
    </w:p>
    <w:p w14:paraId="3EE2B0FB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 xml:space="preserve">È possibile eseguire l'applicazione in un container Docker. Assicurati di avere Docker installato sul tuo sistema </w:t>
      </w:r>
      <w:proofErr w:type="gramStart"/>
      <w:r w:rsidRPr="0043243A">
        <w:rPr>
          <w:lang w:val="it-IT"/>
        </w:rPr>
        <w:t>e</w:t>
      </w:r>
      <w:proofErr w:type="gramEnd"/>
      <w:r w:rsidRPr="0043243A">
        <w:rPr>
          <w:lang w:val="it-IT"/>
        </w:rPr>
        <w:t xml:space="preserve"> esegui i seguenti comandi:</w:t>
      </w:r>
    </w:p>
    <w:p w14:paraId="19AC672D" w14:textId="567B4E1A" w:rsidR="00E958A0" w:rsidRDefault="003324D0">
      <w:pPr>
        <w:pStyle w:val="Puntoelenco"/>
      </w:pPr>
      <w:r>
        <w:t>cd App &amp;&amp; docker-compose up --build</w:t>
      </w:r>
    </w:p>
    <w:p w14:paraId="05FEE299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>L'applicazione sarà quindi accessibile all'indirizzo http://localhost:3000.</w:t>
      </w:r>
    </w:p>
    <w:p w14:paraId="1E47B25E" w14:textId="77777777" w:rsidR="00E958A0" w:rsidRPr="0043243A" w:rsidRDefault="00000000">
      <w:pPr>
        <w:pStyle w:val="Titolo1"/>
        <w:rPr>
          <w:lang w:val="it-IT"/>
        </w:rPr>
      </w:pPr>
      <w:r w:rsidRPr="0043243A">
        <w:rPr>
          <w:lang w:val="it-IT"/>
        </w:rPr>
        <w:t>Esecuzione</w:t>
      </w:r>
    </w:p>
    <w:p w14:paraId="3F928F20" w14:textId="77777777" w:rsidR="00E958A0" w:rsidRPr="0043243A" w:rsidRDefault="00000000">
      <w:pPr>
        <w:rPr>
          <w:lang w:val="it-IT"/>
        </w:rPr>
      </w:pPr>
      <w:r w:rsidRPr="0043243A">
        <w:rPr>
          <w:lang w:val="it-IT"/>
        </w:rPr>
        <w:t>Per ottenere le statistiche di un file, fai una richiesta GET all'endpoint /</w:t>
      </w:r>
      <w:proofErr w:type="spellStart"/>
      <w:r w:rsidRPr="0043243A">
        <w:rPr>
          <w:lang w:val="it-IT"/>
        </w:rPr>
        <w:t>file-stats?url</w:t>
      </w:r>
      <w:proofErr w:type="spellEnd"/>
      <w:r w:rsidRPr="0043243A">
        <w:rPr>
          <w:lang w:val="it-IT"/>
        </w:rPr>
        <w:t>={</w:t>
      </w:r>
      <w:proofErr w:type="spellStart"/>
      <w:r w:rsidRPr="0043243A">
        <w:rPr>
          <w:lang w:val="it-IT"/>
        </w:rPr>
        <w:t>path</w:t>
      </w:r>
      <w:proofErr w:type="spellEnd"/>
      <w:r w:rsidRPr="0043243A">
        <w:rPr>
          <w:lang w:val="it-IT"/>
        </w:rPr>
        <w:t>} dove {</w:t>
      </w:r>
      <w:proofErr w:type="spellStart"/>
      <w:r w:rsidRPr="0043243A">
        <w:rPr>
          <w:lang w:val="it-IT"/>
        </w:rPr>
        <w:t>path</w:t>
      </w:r>
      <w:proofErr w:type="spellEnd"/>
      <w:r w:rsidRPr="0043243A">
        <w:rPr>
          <w:lang w:val="it-IT"/>
        </w:rPr>
        <w:t>} è il percorso del file (locale o URL remoto):</w:t>
      </w:r>
    </w:p>
    <w:p w14:paraId="08FE9807" w14:textId="77777777" w:rsidR="0043243A" w:rsidRPr="0043243A" w:rsidRDefault="0043243A">
      <w:pPr>
        <w:rPr>
          <w:lang w:val="it-IT"/>
        </w:rPr>
      </w:pPr>
    </w:p>
    <w:p w14:paraId="67E04707" w14:textId="77777777" w:rsidR="0043243A" w:rsidRPr="0043243A" w:rsidRDefault="0043243A">
      <w:pPr>
        <w:rPr>
          <w:lang w:val="it-IT"/>
        </w:rPr>
      </w:pPr>
    </w:p>
    <w:p w14:paraId="74898355" w14:textId="77777777" w:rsidR="00E958A0" w:rsidRDefault="00000000">
      <w:pPr>
        <w:pStyle w:val="Titolo1"/>
      </w:pPr>
      <w:proofErr w:type="spellStart"/>
      <w:r>
        <w:lastRenderedPageBreak/>
        <w:t>Esempi</w:t>
      </w:r>
      <w:proofErr w:type="spellEnd"/>
      <w:r>
        <w:t xml:space="preserve"> di </w:t>
      </w:r>
      <w:proofErr w:type="spellStart"/>
      <w:r>
        <w:t>richiesta</w:t>
      </w:r>
      <w:proofErr w:type="spellEnd"/>
      <w:r>
        <w:t>:</w:t>
      </w:r>
    </w:p>
    <w:p w14:paraId="3DF206E8" w14:textId="77777777" w:rsidR="003324D0" w:rsidRDefault="003324D0" w:rsidP="003324D0">
      <w:pPr>
        <w:pStyle w:val="Puntoelenco"/>
        <w:ind w:left="720" w:hanging="720"/>
        <w:rPr>
          <w:lang w:val="it-IT"/>
        </w:rPr>
      </w:pPr>
      <w:proofErr w:type="spellStart"/>
      <w:r w:rsidRPr="003324D0">
        <w:rPr>
          <w:lang w:val="it-IT"/>
        </w:rPr>
        <w:t>curl</w:t>
      </w:r>
      <w:proofErr w:type="spellEnd"/>
      <w:r w:rsidRPr="003324D0">
        <w:rPr>
          <w:lang w:val="it-IT"/>
        </w:rPr>
        <w:t xml:space="preserve"> "http://localhost:3000/</w:t>
      </w:r>
      <w:proofErr w:type="spellStart"/>
      <w:r w:rsidRPr="003324D0">
        <w:rPr>
          <w:lang w:val="it-IT"/>
        </w:rPr>
        <w:t>file-stats?url</w:t>
      </w:r>
      <w:proofErr w:type="spellEnd"/>
      <w:r w:rsidRPr="003324D0">
        <w:rPr>
          <w:lang w:val="it-IT"/>
        </w:rPr>
        <w:t xml:space="preserve">=testfile.txt"  </w:t>
      </w:r>
    </w:p>
    <w:p w14:paraId="11C495F8" w14:textId="77777777" w:rsidR="003324D0" w:rsidRDefault="003324D0" w:rsidP="003324D0">
      <w:pPr>
        <w:pStyle w:val="Puntoelenco"/>
        <w:numPr>
          <w:ilvl w:val="0"/>
          <w:numId w:val="0"/>
        </w:numPr>
        <w:rPr>
          <w:lang w:val="it-IT"/>
        </w:rPr>
      </w:pPr>
    </w:p>
    <w:p w14:paraId="05A57825" w14:textId="10A7D5DF" w:rsidR="00E958A0" w:rsidRPr="003324D0" w:rsidRDefault="00000000" w:rsidP="003324D0">
      <w:pPr>
        <w:pStyle w:val="Puntoelenco"/>
        <w:numPr>
          <w:ilvl w:val="0"/>
          <w:numId w:val="0"/>
        </w:numPr>
        <w:rPr>
          <w:lang w:val="it-IT"/>
        </w:rPr>
      </w:pPr>
      <w:r w:rsidRPr="003324D0">
        <w:rPr>
          <w:lang w:val="it-IT"/>
        </w:rPr>
        <w:t>Esempio di risposta:</w:t>
      </w:r>
    </w:p>
    <w:p w14:paraId="37FED4BF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{</w:t>
      </w:r>
    </w:p>
    <w:p w14:paraId="46346ACB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</w:t>
      </w:r>
      <w:proofErr w:type="spellStart"/>
      <w:r w:rsidRPr="003324D0">
        <w:rPr>
          <w:lang w:val="it-IT"/>
        </w:rPr>
        <w:t>totalWords</w:t>
      </w:r>
      <w:proofErr w:type="spellEnd"/>
      <w:r w:rsidRPr="003324D0">
        <w:rPr>
          <w:lang w:val="it-IT"/>
        </w:rPr>
        <w:t>": 122,</w:t>
      </w:r>
    </w:p>
    <w:p w14:paraId="63F1CB8E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</w:t>
      </w:r>
      <w:proofErr w:type="spellStart"/>
      <w:r w:rsidRPr="003324D0">
        <w:rPr>
          <w:lang w:val="it-IT"/>
        </w:rPr>
        <w:t>totalLetters</w:t>
      </w:r>
      <w:proofErr w:type="spellEnd"/>
      <w:r w:rsidRPr="003324D0">
        <w:rPr>
          <w:lang w:val="it-IT"/>
        </w:rPr>
        <w:t>": 769,</w:t>
      </w:r>
    </w:p>
    <w:p w14:paraId="4E1AF04F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</w:t>
      </w:r>
      <w:proofErr w:type="spellStart"/>
      <w:r w:rsidRPr="003324D0">
        <w:rPr>
          <w:lang w:val="it-IT"/>
        </w:rPr>
        <w:t>totalSpaces</w:t>
      </w:r>
      <w:proofErr w:type="spellEnd"/>
      <w:r w:rsidRPr="003324D0">
        <w:rPr>
          <w:lang w:val="it-IT"/>
        </w:rPr>
        <w:t>": 111,</w:t>
      </w:r>
    </w:p>
    <w:p w14:paraId="7A81EBD9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</w:t>
      </w:r>
      <w:proofErr w:type="spellStart"/>
      <w:r w:rsidRPr="003324D0">
        <w:rPr>
          <w:lang w:val="it-IT"/>
        </w:rPr>
        <w:t>repeatedWords</w:t>
      </w:r>
      <w:proofErr w:type="spellEnd"/>
      <w:r w:rsidRPr="003324D0">
        <w:rPr>
          <w:lang w:val="it-IT"/>
        </w:rPr>
        <w:t>": [</w:t>
      </w:r>
    </w:p>
    <w:p w14:paraId="6541EC46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{</w:t>
      </w:r>
    </w:p>
    <w:p w14:paraId="2D1230CB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"profumando": 11</w:t>
      </w:r>
    </w:p>
    <w:p w14:paraId="2DE69CC9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},</w:t>
      </w:r>
    </w:p>
    <w:p w14:paraId="031997FA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{</w:t>
      </w:r>
    </w:p>
    <w:p w14:paraId="07E7F3D7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"l'aria": 11</w:t>
      </w:r>
    </w:p>
    <w:p w14:paraId="6882446A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},</w:t>
      </w:r>
    </w:p>
    <w:p w14:paraId="68878803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{</w:t>
      </w:r>
    </w:p>
    <w:p w14:paraId="3279D320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"estiva.": 11</w:t>
      </w:r>
    </w:p>
    <w:p w14:paraId="06A54C05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}</w:t>
      </w:r>
    </w:p>
    <w:p w14:paraId="0E6203AE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]</w:t>
      </w:r>
    </w:p>
    <w:p w14:paraId="6133F5F6" w14:textId="77777777" w:rsidR="00E958A0" w:rsidRPr="003324D0" w:rsidRDefault="00000000">
      <w:pPr>
        <w:rPr>
          <w:lang w:val="it-IT"/>
        </w:rPr>
      </w:pPr>
      <w:r w:rsidRPr="003324D0">
        <w:rPr>
          <w:lang w:val="it-IT"/>
        </w:rPr>
        <w:t xml:space="preserve">  }</w:t>
      </w:r>
    </w:p>
    <w:p w14:paraId="2140EF8D" w14:textId="77777777" w:rsidR="0043243A" w:rsidRPr="003324D0" w:rsidRDefault="0043243A">
      <w:pPr>
        <w:rPr>
          <w:lang w:val="it-IT"/>
        </w:rPr>
      </w:pPr>
    </w:p>
    <w:p w14:paraId="5E7434DB" w14:textId="77777777" w:rsidR="0043243A" w:rsidRPr="003324D0" w:rsidRDefault="0043243A">
      <w:pPr>
        <w:rPr>
          <w:lang w:val="it-IT"/>
        </w:rPr>
      </w:pPr>
    </w:p>
    <w:p w14:paraId="0259E65C" w14:textId="77777777" w:rsidR="0043243A" w:rsidRPr="003324D0" w:rsidRDefault="0043243A">
      <w:pPr>
        <w:rPr>
          <w:lang w:val="it-IT"/>
        </w:rPr>
      </w:pPr>
    </w:p>
    <w:p w14:paraId="32D39427" w14:textId="77777777" w:rsidR="0043243A" w:rsidRPr="003324D0" w:rsidRDefault="0043243A">
      <w:pPr>
        <w:rPr>
          <w:lang w:val="it-IT"/>
        </w:rPr>
      </w:pPr>
    </w:p>
    <w:p w14:paraId="3FA6FC66" w14:textId="77777777" w:rsidR="0043243A" w:rsidRPr="003324D0" w:rsidRDefault="0043243A">
      <w:pPr>
        <w:rPr>
          <w:lang w:val="it-IT"/>
        </w:rPr>
      </w:pPr>
    </w:p>
    <w:p w14:paraId="678A19A3" w14:textId="77777777" w:rsidR="0043243A" w:rsidRPr="003324D0" w:rsidRDefault="0043243A">
      <w:pPr>
        <w:rPr>
          <w:lang w:val="it-IT"/>
        </w:rPr>
      </w:pPr>
    </w:p>
    <w:p w14:paraId="2A4EFEAD" w14:textId="77777777" w:rsidR="003324D0" w:rsidRDefault="003324D0">
      <w:pPr>
        <w:rPr>
          <w:lang w:val="it-IT"/>
        </w:rPr>
      </w:pPr>
      <w:proofErr w:type="spellStart"/>
      <w:r w:rsidRPr="003324D0">
        <w:rPr>
          <w:lang w:val="it-IT"/>
        </w:rPr>
        <w:lastRenderedPageBreak/>
        <w:t>curl</w:t>
      </w:r>
      <w:proofErr w:type="spellEnd"/>
      <w:r w:rsidRPr="003324D0">
        <w:rPr>
          <w:lang w:val="it-IT"/>
        </w:rPr>
        <w:t xml:space="preserve"> "http://localhost:3000/file-stats?url=https://storage.googleapis.com/maltagaetano/Informativa%20sulla%20Privacy%20-%20maltagaetano.docx"  </w:t>
      </w:r>
    </w:p>
    <w:p w14:paraId="59A690A3" w14:textId="4D82B462" w:rsidR="00E958A0" w:rsidRPr="003324D0" w:rsidRDefault="00000000">
      <w:pPr>
        <w:rPr>
          <w:lang w:val="it-IT"/>
        </w:rPr>
      </w:pPr>
      <w:r w:rsidRPr="003324D0">
        <w:rPr>
          <w:lang w:val="it-IT"/>
        </w:rPr>
        <w:t>Esempio di risposta:</w:t>
      </w:r>
    </w:p>
    <w:p w14:paraId="660791BB" w14:textId="77777777" w:rsidR="00E958A0" w:rsidRDefault="00000000">
      <w:r w:rsidRPr="003324D0">
        <w:rPr>
          <w:lang w:val="it-IT"/>
        </w:rPr>
        <w:t xml:space="preserve">  </w:t>
      </w:r>
      <w:r>
        <w:t>{</w:t>
      </w:r>
    </w:p>
    <w:p w14:paraId="4B6EAEF1" w14:textId="77777777" w:rsidR="00E958A0" w:rsidRDefault="00000000">
      <w:r>
        <w:t xml:space="preserve">  "totalWords": 355,</w:t>
      </w:r>
    </w:p>
    <w:p w14:paraId="703A1EA0" w14:textId="77777777" w:rsidR="00E958A0" w:rsidRDefault="00000000">
      <w:r>
        <w:t xml:space="preserve">  "totalLetters": 16143,</w:t>
      </w:r>
    </w:p>
    <w:p w14:paraId="00B5E07B" w14:textId="77777777" w:rsidR="00E958A0" w:rsidRDefault="00000000">
      <w:r>
        <w:t xml:space="preserve">  "totalSpaces": 55,</w:t>
      </w:r>
    </w:p>
    <w:p w14:paraId="5C718801" w14:textId="77777777" w:rsidR="00E958A0" w:rsidRDefault="00000000">
      <w:r>
        <w:t xml:space="preserve">  "repeatedWords": []</w:t>
      </w:r>
    </w:p>
    <w:p w14:paraId="0A7B667C" w14:textId="77777777" w:rsidR="00E958A0" w:rsidRDefault="00000000">
      <w:r>
        <w:t xml:space="preserve">  }</w:t>
      </w:r>
    </w:p>
    <w:p w14:paraId="3B175300" w14:textId="77777777" w:rsidR="00E958A0" w:rsidRDefault="00000000">
      <w:pPr>
        <w:pStyle w:val="Titolo1"/>
      </w:pPr>
      <w:r>
        <w:t>Test</w:t>
      </w:r>
    </w:p>
    <w:p w14:paraId="08D80A6F" w14:textId="77777777" w:rsidR="00E958A0" w:rsidRDefault="00000000">
      <w:r w:rsidRPr="0043243A">
        <w:rPr>
          <w:lang w:val="it-IT"/>
        </w:rPr>
        <w:t xml:space="preserve">È incluso un set di test </w:t>
      </w:r>
      <w:proofErr w:type="spellStart"/>
      <w:r w:rsidRPr="0043243A">
        <w:rPr>
          <w:lang w:val="it-IT"/>
        </w:rPr>
        <w:t>Jest</w:t>
      </w:r>
      <w:proofErr w:type="spellEnd"/>
      <w:r w:rsidRPr="0043243A">
        <w:rPr>
          <w:lang w:val="it-IT"/>
        </w:rPr>
        <w:t xml:space="preserve"> per verificare il funzionamento del servizio di analisi file. </w:t>
      </w:r>
      <w:r>
        <w:t xml:space="preserve">Per </w:t>
      </w:r>
      <w:proofErr w:type="spellStart"/>
      <w:r>
        <w:t>eseguire</w:t>
      </w:r>
      <w:proofErr w:type="spellEnd"/>
      <w:r>
        <w:t xml:space="preserve"> i test, </w:t>
      </w:r>
      <w:proofErr w:type="spellStart"/>
      <w:r>
        <w:t>esegui</w:t>
      </w:r>
      <w:proofErr w:type="spellEnd"/>
      <w:r>
        <w:t>:</w:t>
      </w:r>
    </w:p>
    <w:p w14:paraId="6314F939" w14:textId="2D9DA5C8" w:rsidR="00E958A0" w:rsidRDefault="002829EB">
      <w:pPr>
        <w:pStyle w:val="Puntoelenco"/>
      </w:pPr>
      <w:r>
        <w:t xml:space="preserve">cd App &amp;&amp; </w:t>
      </w:r>
      <w:proofErr w:type="spellStart"/>
      <w:r w:rsidR="00000000">
        <w:t>npm</w:t>
      </w:r>
      <w:proofErr w:type="spellEnd"/>
      <w:r w:rsidR="00000000">
        <w:t xml:space="preserve"> test</w:t>
      </w:r>
    </w:p>
    <w:p w14:paraId="36A9E2B0" w14:textId="77777777" w:rsidR="00E958A0" w:rsidRDefault="00E958A0"/>
    <w:sectPr w:rsidR="00E958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565128">
    <w:abstractNumId w:val="8"/>
  </w:num>
  <w:num w:numId="2" w16cid:durableId="329984031">
    <w:abstractNumId w:val="6"/>
  </w:num>
  <w:num w:numId="3" w16cid:durableId="1436747432">
    <w:abstractNumId w:val="5"/>
  </w:num>
  <w:num w:numId="4" w16cid:durableId="1127552816">
    <w:abstractNumId w:val="4"/>
  </w:num>
  <w:num w:numId="5" w16cid:durableId="916940838">
    <w:abstractNumId w:val="7"/>
  </w:num>
  <w:num w:numId="6" w16cid:durableId="90011074">
    <w:abstractNumId w:val="3"/>
  </w:num>
  <w:num w:numId="7" w16cid:durableId="1936212142">
    <w:abstractNumId w:val="2"/>
  </w:num>
  <w:num w:numId="8" w16cid:durableId="1554270809">
    <w:abstractNumId w:val="1"/>
  </w:num>
  <w:num w:numId="9" w16cid:durableId="190987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9EB"/>
    <w:rsid w:val="0029639D"/>
    <w:rsid w:val="00326F90"/>
    <w:rsid w:val="003324D0"/>
    <w:rsid w:val="0043243A"/>
    <w:rsid w:val="007A74DA"/>
    <w:rsid w:val="008342FD"/>
    <w:rsid w:val="00AA1D8D"/>
    <w:rsid w:val="00B47730"/>
    <w:rsid w:val="00CB0664"/>
    <w:rsid w:val="00E958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361413"/>
  <w14:defaultImageDpi w14:val="300"/>
  <w15:docId w15:val="{4EE56461-DFB5-3349-A30F-21715D2D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GAETANO MALTA (EXTERNAL)</cp:lastModifiedBy>
  <cp:revision>4</cp:revision>
  <dcterms:created xsi:type="dcterms:W3CDTF">2013-12-23T23:15:00Z</dcterms:created>
  <dcterms:modified xsi:type="dcterms:W3CDTF">2024-06-24T10:24:00Z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2024-06-24T09:52:56Z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3c4dd761-13b8-4c2a-a867-67b1298e31c0</vt:lpwstr>
  </property>
  <property fmtid="{D5CDD505-2E9C-101B-9397-08002B2CF9AE}" pid="8" name="MSIP_Label_725ca717-11da-4935-b601-f527b9741f2e_ContentBits">
    <vt:lpwstr>0</vt:lpwstr>
  </property>
</Properties>
</file>